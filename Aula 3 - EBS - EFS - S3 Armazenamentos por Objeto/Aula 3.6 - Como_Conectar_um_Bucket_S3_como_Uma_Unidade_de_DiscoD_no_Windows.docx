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112E" w14:textId="77777777" w:rsidR="00E66B02" w:rsidRPr="00A62BF8" w:rsidRDefault="00000000">
      <w:pPr>
        <w:pStyle w:val="Ttulo"/>
        <w:rPr>
          <w:lang w:val="pt-BR"/>
        </w:rPr>
      </w:pPr>
      <w:r w:rsidRPr="00A62BF8">
        <w:rPr>
          <w:lang w:val="pt-BR"/>
        </w:rPr>
        <w:t xml:space="preserve">Como Conectar um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de Disco no Windows com </w:t>
      </w:r>
      <w:proofErr w:type="spellStart"/>
      <w:r w:rsidRPr="00A62BF8">
        <w:rPr>
          <w:lang w:val="pt-BR"/>
        </w:rPr>
        <w:t>Rclone</w:t>
      </w:r>
      <w:proofErr w:type="spellEnd"/>
    </w:p>
    <w:p w14:paraId="7A628CB8" w14:textId="5194C418" w:rsidR="00A62BF8" w:rsidRPr="00A62BF8" w:rsidRDefault="00A62BF8" w:rsidP="00A62BF8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>
        <w:rPr>
          <w:lang w:val="pt-BR"/>
        </w:rPr>
        <w:t>1</w:t>
      </w:r>
      <w:r w:rsidRPr="00A62BF8">
        <w:rPr>
          <w:lang w:val="pt-BR"/>
        </w:rPr>
        <w:t xml:space="preserve">: </w:t>
      </w:r>
      <w:r>
        <w:rPr>
          <w:lang w:val="pt-BR"/>
        </w:rPr>
        <w:t xml:space="preserve">Colete os dados AWS e </w:t>
      </w:r>
      <w:proofErr w:type="spellStart"/>
      <w:r>
        <w:rPr>
          <w:lang w:val="pt-BR"/>
        </w:rPr>
        <w:t>Bucket</w:t>
      </w:r>
      <w:proofErr w:type="spellEnd"/>
    </w:p>
    <w:p w14:paraId="7D0AC0C3" w14:textId="57FCA754" w:rsidR="00A62BF8" w:rsidRPr="00A62BF8" w:rsidRDefault="009318CC" w:rsidP="00A62BF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Para configuração precisamos dos dados que estão </w:t>
      </w:r>
      <w:r w:rsidR="00A62BF8" w:rsidRPr="00A62BF8">
        <w:rPr>
          <w:lang w:val="pt-BR"/>
        </w:rPr>
        <w:t xml:space="preserve">no painel </w:t>
      </w:r>
      <w:proofErr w:type="spellStart"/>
      <w:r w:rsidR="00A62BF8">
        <w:rPr>
          <w:lang w:val="pt-BR"/>
        </w:rPr>
        <w:t>Sandbox</w:t>
      </w:r>
      <w:proofErr w:type="spellEnd"/>
    </w:p>
    <w:p w14:paraId="14A3B49C" w14:textId="77777777" w:rsidR="00A62BF8" w:rsidRDefault="00A62BF8" w:rsidP="009318CC">
      <w:pPr>
        <w:spacing w:after="0"/>
        <w:jc w:val="center"/>
        <w:rPr>
          <w:lang w:val="pt-BR"/>
        </w:rPr>
      </w:pPr>
      <w:r w:rsidRPr="00A62BF8">
        <w:rPr>
          <w:noProof/>
          <w:lang w:val="pt-BR"/>
        </w:rPr>
        <w:drawing>
          <wp:inline distT="0" distB="0" distL="0" distR="0" wp14:anchorId="6B644FB5" wp14:editId="355CA804">
            <wp:extent cx="1857634" cy="1371791"/>
            <wp:effectExtent l="0" t="0" r="9525" b="0"/>
            <wp:docPr id="5351189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897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536D" w14:textId="198A53D7" w:rsidR="00A62BF8" w:rsidRDefault="00A62BF8" w:rsidP="009318CC">
      <w:pPr>
        <w:spacing w:after="0"/>
        <w:jc w:val="center"/>
        <w:rPr>
          <w:lang w:val="pt-BR"/>
        </w:rPr>
      </w:pPr>
      <w:r>
        <w:rPr>
          <w:lang w:val="pt-BR"/>
        </w:rPr>
        <w:t xml:space="preserve">Clique em </w:t>
      </w:r>
      <w:r w:rsidRPr="00A62BF8">
        <w:rPr>
          <w:color w:val="FF0000"/>
          <w:lang w:val="pt-BR"/>
        </w:rPr>
        <w:t>Show</w:t>
      </w:r>
    </w:p>
    <w:p w14:paraId="27A6C3D8" w14:textId="77777777" w:rsidR="009318CC" w:rsidRDefault="009318CC" w:rsidP="00A62BF8">
      <w:pPr>
        <w:jc w:val="center"/>
        <w:rPr>
          <w:noProof/>
        </w:rPr>
      </w:pPr>
    </w:p>
    <w:p w14:paraId="72E6BE18" w14:textId="7FCE47D5" w:rsidR="009318CC" w:rsidRDefault="00A62BF8" w:rsidP="009318CC">
      <w:pPr>
        <w:spacing w:after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B736509" wp14:editId="1F094064">
            <wp:extent cx="4286250" cy="2400060"/>
            <wp:effectExtent l="0" t="0" r="0" b="635"/>
            <wp:docPr id="8929548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54877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r="58680"/>
                    <a:stretch/>
                  </pic:blipFill>
                  <pic:spPr bwMode="auto">
                    <a:xfrm>
                      <a:off x="0" y="0"/>
                      <a:ext cx="4297142" cy="24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B440" w14:textId="02E5F6B1" w:rsidR="009318CC" w:rsidRPr="009318CC" w:rsidRDefault="009318CC" w:rsidP="009318CC">
      <w:pPr>
        <w:spacing w:after="0"/>
        <w:jc w:val="center"/>
      </w:pPr>
      <w:proofErr w:type="spellStart"/>
      <w:r w:rsidRPr="009318CC">
        <w:t>aws_access_key_id</w:t>
      </w:r>
      <w:proofErr w:type="spellEnd"/>
      <w:r w:rsidRPr="009318CC">
        <w:t xml:space="preserve">, </w:t>
      </w:r>
      <w:proofErr w:type="spellStart"/>
      <w:r w:rsidRPr="009318CC">
        <w:t>aws_secret_access_key</w:t>
      </w:r>
      <w:proofErr w:type="spellEnd"/>
      <w:r w:rsidRPr="009318CC">
        <w:t xml:space="preserve"> e </w:t>
      </w:r>
      <w:proofErr w:type="spellStart"/>
      <w:r w:rsidRPr="009318CC">
        <w:t>aws_session_token</w:t>
      </w:r>
      <w:proofErr w:type="spellEnd"/>
      <w:r w:rsidRPr="009318CC">
        <w:t xml:space="preserve"> </w:t>
      </w:r>
    </w:p>
    <w:p w14:paraId="16D3129E" w14:textId="32822566" w:rsidR="009318CC" w:rsidRPr="009318CC" w:rsidRDefault="009318CC" w:rsidP="009318CC">
      <w:pPr>
        <w:rPr>
          <w:lang w:val="pt-BR"/>
        </w:rPr>
      </w:pPr>
      <w:r w:rsidRPr="009318CC">
        <w:rPr>
          <w:lang w:val="pt-BR"/>
        </w:rPr>
        <w:t>D</w:t>
      </w:r>
      <w:r>
        <w:rPr>
          <w:lang w:val="pt-BR"/>
        </w:rPr>
        <w:t>eixei salvo em um bloco de notas, depois será solicitado.</w:t>
      </w:r>
    </w:p>
    <w:p w14:paraId="10CB0541" w14:textId="122E26C7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2</w:t>
      </w:r>
      <w:r w:rsidRPr="00A62BF8">
        <w:rPr>
          <w:lang w:val="pt-BR"/>
        </w:rPr>
        <w:t xml:space="preserve">: Instale o </w:t>
      </w:r>
      <w:proofErr w:type="spellStart"/>
      <w:r w:rsidRPr="00A62BF8">
        <w:rPr>
          <w:lang w:val="pt-BR"/>
        </w:rPr>
        <w:t>Rclone</w:t>
      </w:r>
      <w:proofErr w:type="spellEnd"/>
    </w:p>
    <w:p w14:paraId="57954589" w14:textId="224BD40F" w:rsidR="00E66B02" w:rsidRPr="00A62BF8" w:rsidRDefault="00000000">
      <w:pPr>
        <w:rPr>
          <w:lang w:val="pt-BR"/>
        </w:rPr>
      </w:pPr>
      <w:r w:rsidRPr="00A62BF8">
        <w:rPr>
          <w:lang w:val="pt-BR"/>
        </w:rPr>
        <w:t xml:space="preserve">1. Baixe o instalador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Acesse </w:t>
      </w:r>
      <w:hyperlink r:id="rId8" w:history="1">
        <w:r w:rsidR="00A62BF8" w:rsidRPr="00A62BF8">
          <w:rPr>
            <w:rStyle w:val="Hyperlink"/>
            <w:lang w:val="pt-BR"/>
          </w:rPr>
          <w:t>https://rclone.org/downloads/</w:t>
        </w:r>
      </w:hyperlink>
      <w:r w:rsidR="00A62BF8" w:rsidRPr="00A62BF8">
        <w:rPr>
          <w:lang w:val="pt-BR"/>
        </w:rPr>
        <w:t xml:space="preserve"> </w:t>
      </w:r>
      <w:r w:rsidRPr="00A62BF8">
        <w:rPr>
          <w:lang w:val="pt-BR"/>
        </w:rPr>
        <w:br/>
        <w:t xml:space="preserve">- Escolha a versão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para Windows (Windows 64-bit ou 32-bit, conforme necessário).</w:t>
      </w:r>
      <w:r w:rsidRPr="00A62BF8">
        <w:rPr>
          <w:lang w:val="pt-BR"/>
        </w:rPr>
        <w:br/>
      </w:r>
      <w:r w:rsidRPr="00A62BF8">
        <w:rPr>
          <w:lang w:val="pt-BR"/>
        </w:rPr>
        <w:lastRenderedPageBreak/>
        <w:br/>
        <w:t>2. Extraia o arquivo .zip:</w:t>
      </w:r>
      <w:r w:rsidRPr="00A62BF8">
        <w:rPr>
          <w:lang w:val="pt-BR"/>
        </w:rPr>
        <w:br/>
        <w:t xml:space="preserve">- Extraia o arquivo baixado para o diretório </w:t>
      </w:r>
      <w:r w:rsidRPr="00A62BF8">
        <w:rPr>
          <w:color w:val="FF0000"/>
          <w:lang w:val="pt-BR"/>
        </w:rPr>
        <w:t>C:\rclone</w:t>
      </w:r>
      <w:r w:rsidRPr="00A62BF8">
        <w:rPr>
          <w:lang w:val="pt-BR"/>
        </w:rPr>
        <w:t xml:space="preserve">. Se essa pasta não existir, </w:t>
      </w:r>
      <w:r w:rsidRPr="00A62BF8">
        <w:rPr>
          <w:color w:val="0070C0"/>
          <w:lang w:val="pt-BR"/>
        </w:rPr>
        <w:t>crie-a manualmente</w:t>
      </w:r>
      <w:r w:rsidRPr="00A62BF8">
        <w:rPr>
          <w:lang w:val="pt-BR"/>
        </w:rPr>
        <w:t>.</w:t>
      </w:r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3. Adicione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ao Path do Windows:</w:t>
      </w:r>
      <w:r w:rsidRPr="00A62BF8">
        <w:rPr>
          <w:lang w:val="pt-BR"/>
        </w:rPr>
        <w:br/>
        <w:t xml:space="preserve">- Pressione </w:t>
      </w:r>
      <w:proofErr w:type="spellStart"/>
      <w:r w:rsidRPr="00A62BF8">
        <w:rPr>
          <w:lang w:val="pt-BR"/>
        </w:rPr>
        <w:t>Win</w:t>
      </w:r>
      <w:proofErr w:type="spellEnd"/>
      <w:r w:rsidRPr="00A62BF8">
        <w:rPr>
          <w:lang w:val="pt-BR"/>
        </w:rPr>
        <w:t xml:space="preserve"> + R, digite </w:t>
      </w:r>
      <w:proofErr w:type="spellStart"/>
      <w:r w:rsidRPr="00E4268E">
        <w:rPr>
          <w:color w:val="FF0000"/>
          <w:lang w:val="pt-BR"/>
        </w:rPr>
        <w:t>sysdm.cpl</w:t>
      </w:r>
      <w:proofErr w:type="spellEnd"/>
      <w:r w:rsidRPr="00E4268E">
        <w:rPr>
          <w:color w:val="FF0000"/>
          <w:lang w:val="pt-BR"/>
        </w:rPr>
        <w:t xml:space="preserve"> </w:t>
      </w:r>
      <w:r w:rsidRPr="00A62BF8">
        <w:rPr>
          <w:lang w:val="pt-BR"/>
        </w:rPr>
        <w:t xml:space="preserve">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 xml:space="preserve">- Vá até a aba </w:t>
      </w:r>
      <w:r w:rsidRPr="00E4268E">
        <w:rPr>
          <w:color w:val="FF0000"/>
          <w:lang w:val="pt-BR"/>
        </w:rPr>
        <w:t>Avançado</w:t>
      </w:r>
      <w:r w:rsidRPr="00A62BF8">
        <w:rPr>
          <w:lang w:val="pt-BR"/>
        </w:rPr>
        <w:t xml:space="preserve"> e clique em </w:t>
      </w:r>
      <w:r w:rsidRPr="00E4268E">
        <w:rPr>
          <w:color w:val="4F81BD" w:themeColor="accent1"/>
          <w:lang w:val="pt-BR"/>
        </w:rPr>
        <w:t>Variáveis de Ambiente</w:t>
      </w:r>
      <w:r w:rsidRPr="00A62BF8">
        <w:rPr>
          <w:lang w:val="pt-BR"/>
        </w:rPr>
        <w:t>.</w:t>
      </w:r>
      <w:r w:rsidRPr="00A62BF8">
        <w:rPr>
          <w:lang w:val="pt-BR"/>
        </w:rPr>
        <w:br/>
        <w:t xml:space="preserve">- Em </w:t>
      </w:r>
      <w:r w:rsidRPr="00E4268E">
        <w:rPr>
          <w:color w:val="FF0000"/>
          <w:lang w:val="pt-BR"/>
        </w:rPr>
        <w:t>Variáveis do sistema</w:t>
      </w:r>
      <w:r w:rsidRPr="00A62BF8">
        <w:rPr>
          <w:lang w:val="pt-BR"/>
        </w:rPr>
        <w:t xml:space="preserve">, localize a variável </w:t>
      </w:r>
      <w:r w:rsidRPr="00E4268E">
        <w:rPr>
          <w:color w:val="FF0000"/>
          <w:lang w:val="pt-BR"/>
        </w:rPr>
        <w:t>Path</w:t>
      </w:r>
      <w:r w:rsidRPr="00A62BF8">
        <w:rPr>
          <w:lang w:val="pt-BR"/>
        </w:rPr>
        <w:t>, selecione-a e clique em Editar.</w:t>
      </w:r>
      <w:r w:rsidRPr="00A62BF8">
        <w:rPr>
          <w:lang w:val="pt-BR"/>
        </w:rPr>
        <w:br/>
        <w:t xml:space="preserve">- Adicione o caminho para a pasta do </w:t>
      </w:r>
      <w:proofErr w:type="spellStart"/>
      <w:r w:rsidRPr="00E4268E">
        <w:rPr>
          <w:color w:val="7030A0"/>
          <w:lang w:val="pt-BR"/>
        </w:rPr>
        <w:t>Rclone</w:t>
      </w:r>
      <w:proofErr w:type="spellEnd"/>
      <w:r w:rsidRPr="00A62BF8">
        <w:rPr>
          <w:lang w:val="pt-BR"/>
        </w:rPr>
        <w:t xml:space="preserve"> (C:\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) ao final da lista de caminhos, separando por ponto e vírgula se necessário.</w:t>
      </w:r>
      <w:r w:rsidRPr="00A62BF8">
        <w:rPr>
          <w:lang w:val="pt-BR"/>
        </w:rPr>
        <w:br/>
        <w:t>- Clique em OK para salvar as alterações.</w:t>
      </w:r>
    </w:p>
    <w:p w14:paraId="14997815" w14:textId="40022282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3</w:t>
      </w:r>
      <w:r w:rsidRPr="00A62BF8">
        <w:rPr>
          <w:lang w:val="pt-BR"/>
        </w:rPr>
        <w:t xml:space="preserve">: Configure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para acessar seu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</w:t>
      </w:r>
    </w:p>
    <w:p w14:paraId="5EA072E7" w14:textId="71056845" w:rsidR="00E66B02" w:rsidRPr="00A62BF8" w:rsidRDefault="00000000">
      <w:pPr>
        <w:rPr>
          <w:lang w:val="pt-BR"/>
        </w:rPr>
      </w:pPr>
      <w:r w:rsidRPr="00A62BF8">
        <w:rPr>
          <w:lang w:val="pt-BR"/>
        </w:rPr>
        <w:t>1. Abra o Prompt de Comando do Windows (</w:t>
      </w:r>
      <w:proofErr w:type="spellStart"/>
      <w:r w:rsidRPr="00A62BF8">
        <w:rPr>
          <w:lang w:val="pt-BR"/>
        </w:rPr>
        <w:t>cmd</w:t>
      </w:r>
      <w:proofErr w:type="spellEnd"/>
      <w:r w:rsidRPr="00A62BF8">
        <w:rPr>
          <w:lang w:val="pt-BR"/>
        </w:rPr>
        <w:t>):</w:t>
      </w:r>
      <w:r w:rsidRPr="00A62BF8">
        <w:rPr>
          <w:lang w:val="pt-BR"/>
        </w:rPr>
        <w:br/>
        <w:t xml:space="preserve">- Pressione </w:t>
      </w:r>
      <w:proofErr w:type="spellStart"/>
      <w:r w:rsidRPr="00A62BF8">
        <w:rPr>
          <w:lang w:val="pt-BR"/>
        </w:rPr>
        <w:t>Win</w:t>
      </w:r>
      <w:proofErr w:type="spellEnd"/>
      <w:r w:rsidRPr="00A62BF8">
        <w:rPr>
          <w:lang w:val="pt-BR"/>
        </w:rPr>
        <w:t xml:space="preserve"> + R, digite </w:t>
      </w:r>
      <w:proofErr w:type="spellStart"/>
      <w:r w:rsidRPr="00A62BF8">
        <w:rPr>
          <w:lang w:val="pt-BR"/>
        </w:rPr>
        <w:t>cmd</w:t>
      </w:r>
      <w:proofErr w:type="spellEnd"/>
      <w:r w:rsidRPr="00A62BF8">
        <w:rPr>
          <w:lang w:val="pt-BR"/>
        </w:rPr>
        <w:t xml:space="preserve">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2. Execute o comando para configurar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>- No prompt de comando, digite:</w:t>
      </w:r>
      <w:r w:rsidRPr="00A62BF8">
        <w:rPr>
          <w:lang w:val="pt-BR"/>
        </w:rPr>
        <w:br/>
      </w:r>
      <w:r w:rsidRPr="009318CC">
        <w:rPr>
          <w:color w:val="FF0000"/>
          <w:lang w:val="pt-BR"/>
        </w:rPr>
        <w:t xml:space="preserve">  </w:t>
      </w:r>
      <w:proofErr w:type="spellStart"/>
      <w:r w:rsidRPr="009318CC">
        <w:rPr>
          <w:color w:val="FF0000"/>
          <w:lang w:val="pt-BR"/>
        </w:rPr>
        <w:t>rclone</w:t>
      </w:r>
      <w:proofErr w:type="spellEnd"/>
      <w:r w:rsidRPr="009318CC">
        <w:rPr>
          <w:color w:val="FF0000"/>
          <w:lang w:val="pt-BR"/>
        </w:rPr>
        <w:t xml:space="preserve"> </w:t>
      </w:r>
      <w:proofErr w:type="spellStart"/>
      <w:r w:rsidRPr="009318CC">
        <w:rPr>
          <w:color w:val="FF0000"/>
          <w:lang w:val="pt-BR"/>
        </w:rPr>
        <w:t>config</w:t>
      </w:r>
      <w:proofErr w:type="spellEnd"/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3. Siga as etapas do menu interativo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n</w:t>
      </w:r>
      <w:r w:rsidRPr="00A62BF8">
        <w:rPr>
          <w:lang w:val="pt-BR"/>
        </w:rPr>
        <w:t>` para criar uma nova configuração.</w:t>
      </w:r>
      <w:r w:rsidRPr="00A62BF8">
        <w:rPr>
          <w:lang w:val="pt-BR"/>
        </w:rPr>
        <w:br/>
        <w:t xml:space="preserve">- Nomeie o </w:t>
      </w:r>
      <w:proofErr w:type="spellStart"/>
      <w:r w:rsidRPr="00A62BF8">
        <w:rPr>
          <w:lang w:val="pt-BR"/>
        </w:rPr>
        <w:t>remote</w:t>
      </w:r>
      <w:proofErr w:type="spellEnd"/>
      <w:r w:rsidRPr="00A62BF8">
        <w:rPr>
          <w:lang w:val="pt-BR"/>
        </w:rPr>
        <w:t xml:space="preserve"> (por exemplo, meu-bucket-s3)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4</w:t>
      </w:r>
      <w:r w:rsidRPr="00A62BF8">
        <w:rPr>
          <w:lang w:val="pt-BR"/>
        </w:rPr>
        <w:t xml:space="preserve">` para serviços AWS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 xml:space="preserve">` para S3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="00A62BF8"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>` para preencher as credenciais manualmente.</w:t>
      </w:r>
      <w:r w:rsidRPr="00A62BF8">
        <w:rPr>
          <w:lang w:val="pt-BR"/>
        </w:rPr>
        <w:br/>
        <w:t>- Insira o `</w:t>
      </w:r>
      <w:proofErr w:type="spellStart"/>
      <w:r w:rsidR="009318CC" w:rsidRPr="009318CC">
        <w:rPr>
          <w:b/>
          <w:bCs/>
          <w:color w:val="FF0000"/>
          <w:lang w:val="pt-BR"/>
        </w:rPr>
        <w:t>aws_access_key_id</w:t>
      </w:r>
      <w:proofErr w:type="spellEnd"/>
      <w:r w:rsidRPr="00A62BF8">
        <w:rPr>
          <w:lang w:val="pt-BR"/>
        </w:rPr>
        <w:t>` (chave de acesso da AWS).</w:t>
      </w:r>
      <w:r w:rsidRPr="00A62BF8">
        <w:rPr>
          <w:lang w:val="pt-BR"/>
        </w:rPr>
        <w:br/>
        <w:t>- Insira o `</w:t>
      </w:r>
      <w:proofErr w:type="spellStart"/>
      <w:r w:rsidR="009318CC" w:rsidRPr="009318CC">
        <w:rPr>
          <w:b/>
          <w:bCs/>
          <w:color w:val="FF0000"/>
          <w:lang w:val="pt-BR"/>
        </w:rPr>
        <w:t>aws_secret_access_key</w:t>
      </w:r>
      <w:proofErr w:type="spellEnd"/>
      <w:r w:rsidRPr="00A62BF8">
        <w:rPr>
          <w:lang w:val="pt-BR"/>
        </w:rPr>
        <w:t>` (chave secreta da AWS).</w:t>
      </w:r>
      <w:r w:rsidRPr="00A62BF8">
        <w:rPr>
          <w:lang w:val="pt-BR"/>
        </w:rPr>
        <w:br/>
        <w:t>- Escolha `</w:t>
      </w:r>
      <w:r w:rsidR="009318CC"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 xml:space="preserve">` para a região e insira a região desejada (por exemplo, </w:t>
      </w:r>
      <w:r w:rsidRPr="009318CC">
        <w:rPr>
          <w:b/>
          <w:bCs/>
          <w:color w:val="FF0000"/>
          <w:lang w:val="pt-BR"/>
        </w:rPr>
        <w:t>us-east-1</w:t>
      </w:r>
      <w:r w:rsidRPr="00A62BF8">
        <w:rPr>
          <w:lang w:val="pt-BR"/>
        </w:rPr>
        <w:t>).</w:t>
      </w:r>
      <w:r w:rsidRPr="00A62BF8">
        <w:rPr>
          <w:lang w:val="pt-BR"/>
        </w:rPr>
        <w:br/>
        <w:t>- Digite `</w:t>
      </w:r>
      <w:r w:rsidRPr="009318CC">
        <w:rPr>
          <w:b/>
          <w:bCs/>
          <w:color w:val="FF0000"/>
          <w:lang w:val="pt-BR"/>
        </w:rPr>
        <w:t>y</w:t>
      </w:r>
      <w:r w:rsidRPr="00A62BF8">
        <w:rPr>
          <w:lang w:val="pt-BR"/>
        </w:rPr>
        <w:t>` para confirmar e salvar a configuração.</w:t>
      </w:r>
      <w:r w:rsidRPr="00A62BF8">
        <w:rPr>
          <w:lang w:val="pt-BR"/>
        </w:rPr>
        <w:br/>
      </w:r>
      <w:r w:rsidRPr="00A62BF8">
        <w:rPr>
          <w:lang w:val="pt-BR"/>
        </w:rPr>
        <w:br/>
        <w:t>4. Verifique a configuração do S3:</w:t>
      </w:r>
      <w:r w:rsidRPr="00A62BF8">
        <w:rPr>
          <w:lang w:val="pt-BR"/>
        </w:rPr>
        <w:br/>
        <w:t xml:space="preserve">- Para listar os conteúdos do seu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>, execute o comando:</w:t>
      </w:r>
      <w:r w:rsidRPr="00A62BF8">
        <w:rPr>
          <w:lang w:val="pt-BR"/>
        </w:rPr>
        <w:br/>
        <w:t xml:space="preserve"> 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</w:t>
      </w:r>
      <w:proofErr w:type="spellStart"/>
      <w:r w:rsidRPr="00A62BF8">
        <w:rPr>
          <w:lang w:val="pt-BR"/>
        </w:rPr>
        <w:t>lsd</w:t>
      </w:r>
      <w:proofErr w:type="spellEnd"/>
      <w:r w:rsidRPr="00A62BF8">
        <w:rPr>
          <w:lang w:val="pt-BR"/>
        </w:rPr>
        <w:t xml:space="preserve"> </w:t>
      </w:r>
      <w:r w:rsidRPr="000F614D">
        <w:rPr>
          <w:color w:val="7030A0"/>
          <w:lang w:val="pt-BR"/>
        </w:rPr>
        <w:t>meu-bucket-s3</w:t>
      </w:r>
      <w:r w:rsidRPr="000F614D">
        <w:rPr>
          <w:color w:val="FF0000"/>
          <w:lang w:val="pt-BR"/>
        </w:rPr>
        <w:t>:</w:t>
      </w:r>
    </w:p>
    <w:p w14:paraId="4C64E760" w14:textId="76D97DD5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4</w:t>
      </w:r>
      <w:r w:rsidRPr="00A62BF8">
        <w:rPr>
          <w:lang w:val="pt-BR"/>
        </w:rPr>
        <w:t xml:space="preserve">: Instale o </w:t>
      </w:r>
      <w:proofErr w:type="spellStart"/>
      <w:r w:rsidRPr="00A62BF8">
        <w:rPr>
          <w:lang w:val="pt-BR"/>
        </w:rPr>
        <w:t>WinFsp</w:t>
      </w:r>
      <w:proofErr w:type="spellEnd"/>
    </w:p>
    <w:p w14:paraId="560D3773" w14:textId="321260B4" w:rsidR="00E66B02" w:rsidRPr="00A62BF8" w:rsidRDefault="00000000">
      <w:pPr>
        <w:rPr>
          <w:lang w:val="pt-BR"/>
        </w:rPr>
      </w:pPr>
      <w:r w:rsidRPr="00A62BF8">
        <w:rPr>
          <w:lang w:val="pt-BR"/>
        </w:rPr>
        <w:t xml:space="preserve">1. Baixe o instalador do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Acesse </w:t>
      </w:r>
      <w:hyperlink r:id="rId9" w:history="1">
        <w:r w:rsidR="009318CC" w:rsidRPr="004854AB">
          <w:rPr>
            <w:rStyle w:val="Hyperlink"/>
            <w:lang w:val="pt-BR"/>
          </w:rPr>
          <w:t>https://winfsp.dev/</w:t>
        </w:r>
      </w:hyperlink>
      <w:r w:rsidR="009318CC">
        <w:rPr>
          <w:lang w:val="pt-BR"/>
        </w:rPr>
        <w:t xml:space="preserve"> </w:t>
      </w:r>
      <w:r w:rsidRPr="00A62BF8">
        <w:rPr>
          <w:lang w:val="pt-BR"/>
        </w:rPr>
        <w:br/>
        <w:t>- Baixe a versão mais recente para Windows.</w:t>
      </w:r>
      <w:r w:rsidRPr="00A62BF8">
        <w:rPr>
          <w:lang w:val="pt-BR"/>
        </w:rPr>
        <w:br/>
      </w:r>
      <w:r w:rsidRPr="00A62BF8">
        <w:rPr>
          <w:lang w:val="pt-BR"/>
        </w:rPr>
        <w:br/>
      </w:r>
      <w:r w:rsidRPr="00A62BF8">
        <w:rPr>
          <w:lang w:val="pt-BR"/>
        </w:rPr>
        <w:lastRenderedPageBreak/>
        <w:t xml:space="preserve">2. Instale 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Execute o instalador do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 xml:space="preserve"> e siga as instruções para instalação padrão.</w:t>
      </w:r>
    </w:p>
    <w:p w14:paraId="54150DFE" w14:textId="4B84FCBD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5</w:t>
      </w:r>
      <w:r w:rsidRPr="00A62BF8">
        <w:rPr>
          <w:lang w:val="pt-BR"/>
        </w:rPr>
        <w:t xml:space="preserve">: Monte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no Windows</w:t>
      </w:r>
    </w:p>
    <w:p w14:paraId="3838A9F9" w14:textId="77777777" w:rsidR="009318CC" w:rsidRDefault="00000000" w:rsidP="009318CC">
      <w:pPr>
        <w:spacing w:after="0" w:line="240" w:lineRule="auto"/>
        <w:rPr>
          <w:b/>
          <w:bCs/>
          <w:color w:val="FF0000"/>
          <w:lang w:val="pt-BR"/>
        </w:rPr>
      </w:pPr>
      <w:r w:rsidRPr="00A62BF8">
        <w:rPr>
          <w:lang w:val="pt-BR"/>
        </w:rPr>
        <w:t xml:space="preserve">1. Execute o comando para montar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No Prompt de Comando, execute o seguinte comando para montar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(por exemplo, Z:):</w:t>
      </w:r>
      <w:r w:rsidRPr="00A62BF8">
        <w:rPr>
          <w:lang w:val="pt-BR"/>
        </w:rPr>
        <w:br/>
      </w:r>
    </w:p>
    <w:p w14:paraId="0AEEA3E7" w14:textId="3E540460" w:rsidR="009318CC" w:rsidRPr="009318CC" w:rsidRDefault="00000000" w:rsidP="009318CC">
      <w:pPr>
        <w:spacing w:after="0" w:line="240" w:lineRule="auto"/>
      </w:pPr>
      <w:r w:rsidRPr="00E4268E">
        <w:rPr>
          <w:b/>
          <w:bCs/>
          <w:color w:val="FF0000"/>
          <w:lang w:val="pt-BR"/>
        </w:rPr>
        <w:t xml:space="preserve">  </w:t>
      </w:r>
      <w:proofErr w:type="spellStart"/>
      <w:r w:rsidRPr="009318CC">
        <w:rPr>
          <w:b/>
          <w:bCs/>
          <w:color w:val="FF0000"/>
        </w:rPr>
        <w:t>rclone</w:t>
      </w:r>
      <w:proofErr w:type="spellEnd"/>
      <w:r w:rsidRPr="009318CC">
        <w:rPr>
          <w:b/>
          <w:bCs/>
          <w:color w:val="FF0000"/>
        </w:rPr>
        <w:t xml:space="preserve"> mount </w:t>
      </w:r>
      <w:r w:rsidRPr="009318CC">
        <w:rPr>
          <w:b/>
          <w:bCs/>
          <w:color w:val="8064A2" w:themeColor="accent4"/>
        </w:rPr>
        <w:t>meu-bucket-s3</w:t>
      </w:r>
      <w:r w:rsidRPr="009318CC">
        <w:rPr>
          <w:b/>
          <w:bCs/>
          <w:color w:val="FF0000"/>
        </w:rPr>
        <w:t xml:space="preserve">: </w:t>
      </w:r>
      <w:r w:rsidRPr="008314B1">
        <w:rPr>
          <w:b/>
          <w:bCs/>
          <w:color w:val="0070C0"/>
        </w:rPr>
        <w:t xml:space="preserve">Z: </w:t>
      </w:r>
      <w:r w:rsidRPr="009318CC">
        <w:rPr>
          <w:b/>
          <w:bCs/>
          <w:color w:val="FF0000"/>
        </w:rPr>
        <w:t>--</w:t>
      </w:r>
      <w:proofErr w:type="spellStart"/>
      <w:r w:rsidRPr="009318CC">
        <w:rPr>
          <w:b/>
          <w:bCs/>
          <w:color w:val="FF0000"/>
        </w:rPr>
        <w:t>vfs</w:t>
      </w:r>
      <w:proofErr w:type="spellEnd"/>
      <w:r w:rsidRPr="009318CC">
        <w:rPr>
          <w:b/>
          <w:bCs/>
          <w:color w:val="FF0000"/>
        </w:rPr>
        <w:t>-cache-mode full</w:t>
      </w:r>
    </w:p>
    <w:p w14:paraId="46C6B399" w14:textId="2820BC90" w:rsidR="00E66B02" w:rsidRDefault="00000000">
      <w:pPr>
        <w:rPr>
          <w:lang w:val="pt-BR"/>
        </w:rPr>
      </w:pPr>
      <w:r w:rsidRPr="00E4268E">
        <w:rPr>
          <w:lang w:val="pt-BR"/>
        </w:rPr>
        <w:br/>
      </w:r>
      <w:r w:rsidRPr="00A62BF8">
        <w:rPr>
          <w:lang w:val="pt-BR"/>
        </w:rPr>
        <w:t>- Substitua `</w:t>
      </w:r>
      <w:r w:rsidRPr="009318CC">
        <w:rPr>
          <w:b/>
          <w:bCs/>
          <w:color w:val="FF0000"/>
          <w:lang w:val="pt-BR"/>
        </w:rPr>
        <w:t>meu-bucket-s3</w:t>
      </w:r>
      <w:r w:rsidRPr="00A62BF8">
        <w:rPr>
          <w:lang w:val="pt-BR"/>
        </w:rPr>
        <w:t xml:space="preserve">:` pelo </w:t>
      </w:r>
      <w:r w:rsidRPr="009318CC">
        <w:rPr>
          <w:b/>
          <w:bCs/>
          <w:color w:val="FF0000"/>
          <w:lang w:val="pt-BR"/>
        </w:rPr>
        <w:t xml:space="preserve">nome do </w:t>
      </w:r>
      <w:proofErr w:type="spellStart"/>
      <w:r w:rsidRPr="009318CC">
        <w:rPr>
          <w:b/>
          <w:bCs/>
          <w:color w:val="FF0000"/>
          <w:lang w:val="pt-BR"/>
        </w:rPr>
        <w:t>remote</w:t>
      </w:r>
      <w:proofErr w:type="spellEnd"/>
      <w:r w:rsidRPr="009318CC">
        <w:rPr>
          <w:color w:val="FF0000"/>
          <w:lang w:val="pt-BR"/>
        </w:rPr>
        <w:t xml:space="preserve"> </w:t>
      </w:r>
      <w:r w:rsidRPr="00A62BF8">
        <w:rPr>
          <w:lang w:val="pt-BR"/>
        </w:rPr>
        <w:t xml:space="preserve">configurado no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Substitua `Z:` pela letra da unidade que você deseja usar.</w:t>
      </w:r>
      <w:r w:rsidRPr="00A62BF8">
        <w:rPr>
          <w:lang w:val="pt-BR"/>
        </w:rPr>
        <w:br/>
        <w:t xml:space="preserve">-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será montado como uma unidade de disco e aparecerá no Explorador de Arquivos como uma nova unidade.</w:t>
      </w:r>
    </w:p>
    <w:p w14:paraId="500699DA" w14:textId="77777777" w:rsidR="0037224D" w:rsidRDefault="0037224D">
      <w:pPr>
        <w:rPr>
          <w:lang w:val="pt-BR"/>
        </w:rPr>
      </w:pPr>
    </w:p>
    <w:p w14:paraId="5BB78DF9" w14:textId="19C6448C" w:rsidR="0037224D" w:rsidRPr="0037224D" w:rsidRDefault="0037224D" w:rsidP="0037224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Veja que montou uma unidade </w:t>
      </w:r>
      <w:r w:rsidRPr="0037224D">
        <w:rPr>
          <w:b/>
          <w:bCs/>
          <w:color w:val="4F81BD" w:themeColor="accent1"/>
          <w:lang w:val="pt-BR"/>
        </w:rPr>
        <w:t>Z:</w:t>
      </w:r>
    </w:p>
    <w:p w14:paraId="2BCE7668" w14:textId="77777777" w:rsidR="0037224D" w:rsidRPr="0037224D" w:rsidRDefault="0037224D" w:rsidP="0037224D">
      <w:pPr>
        <w:rPr>
          <w:lang w:val="pt-BR"/>
        </w:rPr>
      </w:pPr>
    </w:p>
    <w:p w14:paraId="2AA12B4E" w14:textId="77777777" w:rsidR="0037224D" w:rsidRDefault="0037224D" w:rsidP="0037224D">
      <w:r>
        <w:rPr>
          <w:noProof/>
        </w:rPr>
        <w:drawing>
          <wp:inline distT="0" distB="0" distL="0" distR="0" wp14:anchorId="39200608" wp14:editId="1C943DAC">
            <wp:extent cx="5400040" cy="1721485"/>
            <wp:effectExtent l="0" t="0" r="0" b="0"/>
            <wp:docPr id="2057643845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43845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AB" w14:textId="77777777" w:rsidR="0037224D" w:rsidRDefault="0037224D" w:rsidP="0037224D"/>
    <w:p w14:paraId="1F706FCB" w14:textId="3B63D949" w:rsidR="0037224D" w:rsidRPr="0037224D" w:rsidRDefault="0037224D" w:rsidP="0037224D">
      <w:pPr>
        <w:rPr>
          <w:lang w:val="pt-BR"/>
        </w:rPr>
      </w:pPr>
      <w:r w:rsidRPr="0037224D">
        <w:rPr>
          <w:lang w:val="pt-BR"/>
        </w:rPr>
        <w:t>Faça teste copi</w:t>
      </w:r>
      <w:r>
        <w:rPr>
          <w:lang w:val="pt-BR"/>
        </w:rPr>
        <w:t>ando</w:t>
      </w:r>
      <w:r w:rsidRPr="0037224D">
        <w:rPr>
          <w:lang w:val="pt-BR"/>
        </w:rPr>
        <w:t xml:space="preserve"> arquivos para o Z:</w:t>
      </w:r>
    </w:p>
    <w:p w14:paraId="63DE5781" w14:textId="77777777" w:rsidR="0037224D" w:rsidRDefault="0037224D" w:rsidP="0037224D">
      <w:r>
        <w:rPr>
          <w:noProof/>
        </w:rPr>
        <w:drawing>
          <wp:inline distT="0" distB="0" distL="0" distR="0" wp14:anchorId="7E0E9E03" wp14:editId="11D0D194">
            <wp:extent cx="5400040" cy="1721485"/>
            <wp:effectExtent l="0" t="0" r="0" b="0"/>
            <wp:docPr id="14333169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90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769" w14:textId="77777777" w:rsidR="0037224D" w:rsidRPr="0037224D" w:rsidRDefault="0037224D" w:rsidP="0037224D">
      <w:pPr>
        <w:rPr>
          <w:lang w:val="pt-BR"/>
        </w:rPr>
      </w:pPr>
      <w:r w:rsidRPr="0037224D">
        <w:rPr>
          <w:lang w:val="pt-BR"/>
        </w:rPr>
        <w:lastRenderedPageBreak/>
        <w:t xml:space="preserve">Veja se aparece no </w:t>
      </w:r>
      <w:proofErr w:type="spellStart"/>
      <w:r w:rsidRPr="0037224D">
        <w:rPr>
          <w:lang w:val="pt-BR"/>
        </w:rPr>
        <w:t>bucket</w:t>
      </w:r>
      <w:proofErr w:type="spellEnd"/>
      <w:r w:rsidRPr="0037224D">
        <w:rPr>
          <w:lang w:val="pt-BR"/>
        </w:rPr>
        <w:t xml:space="preserve"> S3</w:t>
      </w:r>
    </w:p>
    <w:p w14:paraId="5715710F" w14:textId="77777777" w:rsidR="0037224D" w:rsidRPr="00E4268E" w:rsidRDefault="0037224D" w:rsidP="0037224D">
      <w:pPr>
        <w:rPr>
          <w:noProof/>
          <w:lang w:val="pt-BR"/>
        </w:rPr>
      </w:pPr>
    </w:p>
    <w:p w14:paraId="3845F201" w14:textId="77777777" w:rsidR="0037224D" w:rsidRPr="00E4268E" w:rsidRDefault="0037224D" w:rsidP="0037224D">
      <w:pPr>
        <w:rPr>
          <w:noProof/>
          <w:lang w:val="pt-BR"/>
        </w:rPr>
      </w:pPr>
    </w:p>
    <w:p w14:paraId="63CFE20D" w14:textId="3CF5AEF6" w:rsidR="0037224D" w:rsidRPr="0037224D" w:rsidRDefault="0037224D" w:rsidP="0037224D">
      <w:pPr>
        <w:rPr>
          <w:lang w:val="pt-BR"/>
        </w:rPr>
      </w:pPr>
      <w:r>
        <w:rPr>
          <w:noProof/>
        </w:rPr>
        <w:drawing>
          <wp:inline distT="0" distB="0" distL="0" distR="0" wp14:anchorId="31529C3E" wp14:editId="14668B2B">
            <wp:extent cx="5885930" cy="3288030"/>
            <wp:effectExtent l="0" t="0" r="635" b="7620"/>
            <wp:docPr id="7081134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3457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2"/>
                    <a:srcRect l="18576" t="14808"/>
                    <a:stretch/>
                  </pic:blipFill>
                  <pic:spPr bwMode="auto">
                    <a:xfrm>
                      <a:off x="0" y="0"/>
                      <a:ext cx="5890351" cy="3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5257" w14:textId="77777777" w:rsidR="0037224D" w:rsidRPr="00A62BF8" w:rsidRDefault="0037224D">
      <w:pPr>
        <w:rPr>
          <w:lang w:val="pt-BR"/>
        </w:rPr>
      </w:pPr>
    </w:p>
    <w:p w14:paraId="4FE4C4C1" w14:textId="13DEEEFE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6</w:t>
      </w:r>
      <w:r w:rsidRPr="00A62BF8">
        <w:rPr>
          <w:lang w:val="pt-BR"/>
        </w:rPr>
        <w:t>: Automatize a montagem com um script VBS</w:t>
      </w:r>
    </w:p>
    <w:p w14:paraId="58ACE48C" w14:textId="77777777" w:rsidR="009318CC" w:rsidRDefault="00000000" w:rsidP="009318CC">
      <w:pPr>
        <w:spacing w:after="0"/>
        <w:rPr>
          <w:lang w:val="pt-BR"/>
        </w:rPr>
      </w:pPr>
      <w:r w:rsidRPr="00A62BF8">
        <w:rPr>
          <w:lang w:val="pt-BR"/>
        </w:rPr>
        <w:t>1. Crie um arquivo VBS:</w:t>
      </w:r>
      <w:r w:rsidRPr="00A62BF8">
        <w:rPr>
          <w:lang w:val="pt-BR"/>
        </w:rPr>
        <w:br/>
        <w:t>- Abra o Bloco de Notas e cole o seguinte código:</w:t>
      </w:r>
    </w:p>
    <w:p w14:paraId="16A7727F" w14:textId="21D08C8E" w:rsidR="009318CC" w:rsidRPr="00E4268E" w:rsidRDefault="00000000" w:rsidP="009318CC">
      <w:pPr>
        <w:spacing w:after="0"/>
        <w:rPr>
          <w:color w:val="FF0000"/>
        </w:rPr>
      </w:pPr>
      <w:r w:rsidRPr="00E4268E">
        <w:rPr>
          <w:lang w:val="pt-BR"/>
        </w:rPr>
        <w:br/>
      </w:r>
      <w:r w:rsidR="009318CC" w:rsidRPr="00E4268E">
        <w:rPr>
          <w:color w:val="FF0000"/>
        </w:rPr>
        <w:t xml:space="preserve">Set </w:t>
      </w:r>
      <w:proofErr w:type="spellStart"/>
      <w:r w:rsidR="009318CC" w:rsidRPr="00E4268E">
        <w:rPr>
          <w:color w:val="FF0000"/>
        </w:rPr>
        <w:t>objShell</w:t>
      </w:r>
      <w:proofErr w:type="spellEnd"/>
      <w:r w:rsidR="009318CC" w:rsidRPr="00E4268E">
        <w:rPr>
          <w:color w:val="FF0000"/>
        </w:rPr>
        <w:t xml:space="preserve"> = </w:t>
      </w:r>
      <w:proofErr w:type="spellStart"/>
      <w:proofErr w:type="gramStart"/>
      <w:r w:rsidR="009318CC" w:rsidRPr="00E4268E">
        <w:rPr>
          <w:color w:val="FF0000"/>
        </w:rPr>
        <w:t>CreateObject</w:t>
      </w:r>
      <w:proofErr w:type="spellEnd"/>
      <w:r w:rsidR="009318CC" w:rsidRPr="00E4268E">
        <w:rPr>
          <w:color w:val="FF0000"/>
        </w:rPr>
        <w:t>(</w:t>
      </w:r>
      <w:proofErr w:type="gramEnd"/>
      <w:r w:rsidR="009318CC" w:rsidRPr="00E4268E">
        <w:rPr>
          <w:color w:val="FF0000"/>
        </w:rPr>
        <w:t>"</w:t>
      </w:r>
      <w:proofErr w:type="spellStart"/>
      <w:r w:rsidR="009318CC" w:rsidRPr="00E4268E">
        <w:rPr>
          <w:color w:val="FF0000"/>
        </w:rPr>
        <w:t>WScript.Shell</w:t>
      </w:r>
      <w:proofErr w:type="spellEnd"/>
      <w:r w:rsidR="009318CC" w:rsidRPr="00E4268E">
        <w:rPr>
          <w:color w:val="FF0000"/>
        </w:rPr>
        <w:t>")</w:t>
      </w:r>
    </w:p>
    <w:p w14:paraId="4CA474D0" w14:textId="77777777" w:rsidR="009318CC" w:rsidRPr="00E4268E" w:rsidRDefault="009318CC" w:rsidP="009318CC">
      <w:pPr>
        <w:spacing w:after="0"/>
        <w:rPr>
          <w:color w:val="FF0000"/>
        </w:rPr>
      </w:pPr>
      <w:proofErr w:type="spellStart"/>
      <w:r w:rsidRPr="00E4268E">
        <w:rPr>
          <w:color w:val="FF0000"/>
        </w:rPr>
        <w:t>objShell.Run</w:t>
      </w:r>
      <w:proofErr w:type="spellEnd"/>
      <w:r w:rsidRPr="00E4268E">
        <w:rPr>
          <w:color w:val="FF0000"/>
        </w:rPr>
        <w:t xml:space="preserve"> "</w:t>
      </w:r>
      <w:proofErr w:type="spellStart"/>
      <w:r w:rsidRPr="00E4268E">
        <w:rPr>
          <w:color w:val="FF0000"/>
        </w:rPr>
        <w:t>rclone</w:t>
      </w:r>
      <w:proofErr w:type="spellEnd"/>
      <w:r w:rsidRPr="00E4268E">
        <w:rPr>
          <w:color w:val="FF0000"/>
        </w:rPr>
        <w:t xml:space="preserve"> mount </w:t>
      </w:r>
      <w:proofErr w:type="spellStart"/>
      <w:r w:rsidRPr="00E4268E">
        <w:rPr>
          <w:b/>
          <w:bCs/>
          <w:color w:val="8064A2" w:themeColor="accent4"/>
        </w:rPr>
        <w:t>minhabkt</w:t>
      </w:r>
      <w:proofErr w:type="spellEnd"/>
      <w:r w:rsidRPr="00E4268E">
        <w:rPr>
          <w:color w:val="FF0000"/>
        </w:rPr>
        <w:t>: Z: --</w:t>
      </w:r>
      <w:proofErr w:type="spellStart"/>
      <w:r w:rsidRPr="00E4268E">
        <w:rPr>
          <w:color w:val="FF0000"/>
        </w:rPr>
        <w:t>vfs</w:t>
      </w:r>
      <w:proofErr w:type="spellEnd"/>
      <w:r w:rsidRPr="00E4268E">
        <w:rPr>
          <w:color w:val="FF0000"/>
        </w:rPr>
        <w:t>-cache-mode full", 0, False</w:t>
      </w:r>
    </w:p>
    <w:p w14:paraId="26811BBF" w14:textId="77777777" w:rsidR="009318CC" w:rsidRPr="00E4268E" w:rsidRDefault="009318CC" w:rsidP="009318CC">
      <w:pPr>
        <w:spacing w:after="0"/>
        <w:rPr>
          <w:color w:val="FF0000"/>
        </w:rPr>
      </w:pPr>
    </w:p>
    <w:p w14:paraId="165D0798" w14:textId="4EEE92D5" w:rsidR="00E66B02" w:rsidRPr="00A62BF8" w:rsidRDefault="00000000" w:rsidP="009318CC">
      <w:pPr>
        <w:spacing w:after="0"/>
        <w:rPr>
          <w:lang w:val="pt-BR"/>
        </w:rPr>
      </w:pPr>
      <w:r w:rsidRPr="00A62BF8">
        <w:rPr>
          <w:lang w:val="pt-BR"/>
        </w:rPr>
        <w:t>- Salve o arquivo com a extensão `.</w:t>
      </w:r>
      <w:proofErr w:type="spellStart"/>
      <w:r w:rsidRPr="00A62BF8">
        <w:rPr>
          <w:lang w:val="pt-BR"/>
        </w:rPr>
        <w:t>vbs</w:t>
      </w:r>
      <w:proofErr w:type="spellEnd"/>
      <w:r w:rsidRPr="00A62BF8">
        <w:rPr>
          <w:lang w:val="pt-BR"/>
        </w:rPr>
        <w:t>`, por exemplo, montar_s3.vbs.</w:t>
      </w:r>
      <w:r w:rsidRPr="00A62BF8">
        <w:rPr>
          <w:lang w:val="pt-BR"/>
        </w:rPr>
        <w:br/>
      </w:r>
      <w:r w:rsidRPr="00A62BF8">
        <w:rPr>
          <w:lang w:val="pt-BR"/>
        </w:rPr>
        <w:br/>
        <w:t>2. Execute o arquivo VBS:</w:t>
      </w:r>
      <w:r w:rsidRPr="00A62BF8">
        <w:rPr>
          <w:lang w:val="pt-BR"/>
        </w:rPr>
        <w:br/>
        <w:t>- Dê um duplo clique no arquivo `.</w:t>
      </w:r>
      <w:proofErr w:type="spellStart"/>
      <w:r w:rsidRPr="00A62BF8">
        <w:rPr>
          <w:lang w:val="pt-BR"/>
        </w:rPr>
        <w:t>vbs</w:t>
      </w:r>
      <w:proofErr w:type="spellEnd"/>
      <w:r w:rsidRPr="00A62BF8">
        <w:rPr>
          <w:lang w:val="pt-BR"/>
        </w:rPr>
        <w:t xml:space="preserve">` criado. O comando será executado em segundo plano, sem abrir nenhuma janela, e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será montado automaticamente como uma unidade.</w:t>
      </w:r>
    </w:p>
    <w:sectPr w:rsidR="00E66B02" w:rsidRPr="00A62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9456F9"/>
    <w:multiLevelType w:val="hybridMultilevel"/>
    <w:tmpl w:val="4D88A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70681">
    <w:abstractNumId w:val="8"/>
  </w:num>
  <w:num w:numId="2" w16cid:durableId="73402012">
    <w:abstractNumId w:val="6"/>
  </w:num>
  <w:num w:numId="3" w16cid:durableId="1823157735">
    <w:abstractNumId w:val="5"/>
  </w:num>
  <w:num w:numId="4" w16cid:durableId="830603940">
    <w:abstractNumId w:val="4"/>
  </w:num>
  <w:num w:numId="5" w16cid:durableId="2104373390">
    <w:abstractNumId w:val="7"/>
  </w:num>
  <w:num w:numId="6" w16cid:durableId="923950707">
    <w:abstractNumId w:val="3"/>
  </w:num>
  <w:num w:numId="7" w16cid:durableId="385757313">
    <w:abstractNumId w:val="2"/>
  </w:num>
  <w:num w:numId="8" w16cid:durableId="1740864351">
    <w:abstractNumId w:val="1"/>
  </w:num>
  <w:num w:numId="9" w16cid:durableId="853687182">
    <w:abstractNumId w:val="0"/>
  </w:num>
  <w:num w:numId="10" w16cid:durableId="781605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0A1"/>
    <w:rsid w:val="00034616"/>
    <w:rsid w:val="0006063C"/>
    <w:rsid w:val="000F614D"/>
    <w:rsid w:val="0015074B"/>
    <w:rsid w:val="0029639D"/>
    <w:rsid w:val="00326F90"/>
    <w:rsid w:val="0037224D"/>
    <w:rsid w:val="008314B1"/>
    <w:rsid w:val="009318CC"/>
    <w:rsid w:val="00A62BF8"/>
    <w:rsid w:val="00AA1D8D"/>
    <w:rsid w:val="00B47730"/>
    <w:rsid w:val="00CB0664"/>
    <w:rsid w:val="00E4268E"/>
    <w:rsid w:val="00E66B02"/>
    <w:rsid w:val="00F75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A1C245"/>
  <w14:defaultImageDpi w14:val="300"/>
  <w15:docId w15:val="{0B483252-4B71-4E0B-89D7-B07B78F0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62BF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lone.org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nfsp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Sibov</cp:lastModifiedBy>
  <cp:revision>4</cp:revision>
  <dcterms:created xsi:type="dcterms:W3CDTF">2013-12-23T23:15:00Z</dcterms:created>
  <dcterms:modified xsi:type="dcterms:W3CDTF">2024-11-30T13:00:00Z</dcterms:modified>
  <cp:category/>
</cp:coreProperties>
</file>